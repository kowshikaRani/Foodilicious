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after="0" w:line="288" w:lineRule="auto"/>
        <w:rPr>
          <w:rFonts w:ascii="Open Sans" w:hAnsi="Open Sans" w:eastAsia="Open Sans" w:cs="Open Sans"/>
          <w:color w:val="695D46"/>
          <w:sz w:val="24"/>
          <w:szCs w:val="24"/>
        </w:rPr>
      </w:pPr>
      <w:bookmarkStart w:id="0" w:name="_z6ne0og04bp5" w:colFirst="0" w:colLast="0"/>
      <w:bookmarkEnd w:id="0"/>
      <w:r>
        <w:rPr>
          <w:rFonts w:ascii="Open Sans" w:hAnsi="Open Sans" w:eastAsia="Open Sans" w:cs="Open Sans"/>
          <w:color w:val="695D46"/>
          <w:sz w:val="24"/>
          <w:szCs w:val="24"/>
        </w:rPr>
        <w:drawing>
          <wp:inline distT="114300" distB="114300" distL="114300" distR="114300">
            <wp:extent cx="5916295" cy="104775"/>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3" name="image1.png" descr="horizontal line"/>
                    <pic:cNvPicPr preferRelativeResize="0"/>
                  </pic:nvPicPr>
                  <pic:blipFill>
                    <a:blip r:embed="rId9"/>
                    <a:srcRect b="-35184"/>
                    <a:stretch>
                      <a:fillRect/>
                    </a:stretch>
                  </pic:blipFill>
                  <pic:spPr>
                    <a:xfrm>
                      <a:off x="0" y="0"/>
                      <a:ext cx="5916349" cy="104775"/>
                    </a:xfrm>
                    <a:prstGeom prst="rect">
                      <a:avLst/>
                    </a:prstGeom>
                  </pic:spPr>
                </pic:pic>
              </a:graphicData>
            </a:graphic>
          </wp:inline>
        </w:drawing>
      </w:r>
      <w:r>
        <w:rPr>
          <w:rFonts w:ascii="Open Sans" w:hAnsi="Open Sans" w:eastAsia="Open Sans" w:cs="Open Sans"/>
          <w:color w:val="695D46"/>
          <w:sz w:val="24"/>
          <w:szCs w:val="24"/>
          <w:rtl w:val="0"/>
        </w:rPr>
        <w:t xml:space="preserve"> </w:t>
      </w:r>
    </w:p>
    <w:p>
      <w:pPr>
        <w:pageBreakBefore w:val="0"/>
        <w:pBdr>
          <w:top w:val="none" w:color="auto" w:sz="0" w:space="0"/>
          <w:left w:val="none" w:color="auto" w:sz="0" w:space="0"/>
          <w:bottom w:val="none" w:color="auto" w:sz="0" w:space="0"/>
          <w:right w:val="none" w:color="auto" w:sz="0" w:space="0"/>
          <w:between w:val="none" w:color="auto" w:sz="0" w:space="0"/>
        </w:pBdr>
        <w:shd w:val="clear" w:fill="auto"/>
      </w:pPr>
      <w:r>
        <w:drawing>
          <wp:inline distT="114300" distB="114300" distL="114300" distR="114300">
            <wp:extent cx="5909945" cy="3940175"/>
            <wp:effectExtent l="25400" t="25400" r="25400" b="25400"/>
            <wp:docPr id="14" name="image2.jpg" descr="Placeholder image"/>
            <wp:cNvGraphicFramePr/>
            <a:graphic xmlns:a="http://schemas.openxmlformats.org/drawingml/2006/main">
              <a:graphicData uri="http://schemas.openxmlformats.org/drawingml/2006/picture">
                <pic:pic xmlns:pic="http://schemas.openxmlformats.org/drawingml/2006/picture">
                  <pic:nvPicPr>
                    <pic:cNvPr id="14" name="image2.jpg" descr="Placeholder image"/>
                    <pic:cNvPicPr preferRelativeResize="0"/>
                  </pic:nvPicPr>
                  <pic:blipFill>
                    <a:blip r:embed="rId10"/>
                    <a:srcRect t="16666" b="16666"/>
                    <a:stretch>
                      <a:fillRect/>
                    </a:stretch>
                  </pic:blipFill>
                  <pic:spPr>
                    <a:xfrm>
                      <a:off x="0" y="0"/>
                      <a:ext cx="5910263" cy="3940175"/>
                    </a:xfrm>
                    <a:prstGeom prst="rect">
                      <a:avLst/>
                    </a:prstGeom>
                    <a:ln w="25400">
                      <a:solidFill>
                        <a:srgbClr val="FF0000"/>
                      </a:solidFill>
                      <a:prstDash val="solid"/>
                    </a:ln>
                  </pic:spPr>
                </pic:pic>
              </a:graphicData>
            </a:graphic>
          </wp:inline>
        </w:drawing>
      </w:r>
    </w:p>
    <w:p>
      <w:pPr>
        <w:pStyle w:val="11"/>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1" w:name="_2gazcsgmxkub" w:colFirst="0" w:colLast="0"/>
      <w:bookmarkEnd w:id="1"/>
      <w:r>
        <w:rPr>
          <w:rtl w:val="0"/>
        </w:rPr>
        <w:t>Foodilicious</w:t>
      </w:r>
    </w:p>
    <w:p>
      <w:pPr>
        <w:rPr>
          <w:sz w:val="26"/>
          <w:szCs w:val="26"/>
        </w:rPr>
      </w:pPr>
      <w:r>
        <w:rPr>
          <w:sz w:val="26"/>
          <w:szCs w:val="26"/>
          <w:rtl w:val="0"/>
        </w:rPr>
        <w:t>A Recipe Search Engine</w:t>
      </w:r>
    </w:p>
    <w:p>
      <w:pPr>
        <w:spacing w:before="0" w:line="240" w:lineRule="auto"/>
      </w:pPr>
      <w:r>
        <w:rPr>
          <w:b/>
          <w:sz w:val="36"/>
          <w:szCs w:val="36"/>
          <w:rtl w:val="0"/>
        </w:rPr>
        <w:t xml:space="preserve">Phase 1 Implementation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rPr>
          <w:b/>
          <w:sz w:val="36"/>
          <w:szCs w:val="36"/>
        </w:rPr>
      </w:pPr>
      <w:r>
        <w:rPr>
          <w:rFonts w:ascii="Arial Unicode MS" w:hAnsi="Arial Unicode MS" w:eastAsia="Arial Unicode MS" w:cs="Arial Unicode MS"/>
          <w:b/>
          <w:sz w:val="36"/>
          <w:szCs w:val="36"/>
          <w:rtl w:val="0"/>
        </w:rPr>
        <w: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rPr>
          <w:b/>
          <w:sz w:val="36"/>
          <w:szCs w:val="36"/>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rPr>
          <w:b/>
          <w:sz w:val="36"/>
          <w:szCs w:val="36"/>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rPr>
          <w:rFonts w:ascii="PT Sans Narrow" w:hAnsi="PT Sans Narrow" w:eastAsia="PT Sans Narrow" w:cs="PT Sans Narrow"/>
          <w:color w:val="008575"/>
          <w:sz w:val="32"/>
          <w:szCs w:val="32"/>
        </w:rPr>
      </w:pPr>
      <w:r>
        <w:rPr>
          <w:rFonts w:ascii="PT Sans Narrow" w:hAnsi="PT Sans Narrow" w:eastAsia="PT Sans Narrow" w:cs="PT Sans Narrow"/>
          <w:color w:val="008575"/>
          <w:sz w:val="32"/>
          <w:szCs w:val="32"/>
          <w:rtl w:val="0"/>
        </w:rPr>
        <w:t>J kavitha,  17PW19</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after="1440" w:line="240" w:lineRule="auto"/>
        <w:rPr>
          <w:rFonts w:ascii="PT Sans Narrow" w:hAnsi="PT Sans Narrow" w:eastAsia="PT Sans Narrow" w:cs="PT Sans Narrow"/>
          <w:color w:val="008575"/>
          <w:sz w:val="32"/>
          <w:szCs w:val="32"/>
        </w:rPr>
      </w:pPr>
      <w:r>
        <w:rPr>
          <w:rFonts w:ascii="PT Sans Narrow" w:hAnsi="PT Sans Narrow" w:eastAsia="PT Sans Narrow" w:cs="PT Sans Narrow"/>
          <w:color w:val="008575"/>
          <w:sz w:val="32"/>
          <w:szCs w:val="32"/>
          <w:rtl w:val="0"/>
        </w:rPr>
        <w:t>A Kowshika Rani,  17PW20</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rPr>
          <w:rFonts w:ascii="PT Sans Narrow" w:hAnsi="PT Sans Narrow" w:eastAsia="PT Sans Narrow" w:cs="PT Sans Narrow"/>
          <w:sz w:val="28"/>
          <w:szCs w:val="28"/>
        </w:rPr>
      </w:pP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2" w:name="_au51mny0sx6" w:colFirst="0" w:colLast="0"/>
      <w:bookmarkEnd w:id="2"/>
      <w:r>
        <w:rPr>
          <w:rtl w:val="0"/>
        </w:rPr>
        <w:t>Overview</w:t>
      </w:r>
    </w:p>
    <w:p>
      <w:pPr>
        <w:rPr>
          <w:color w:val="000000"/>
          <w:sz w:val="26"/>
          <w:szCs w:val="26"/>
        </w:rPr>
      </w:pPr>
      <w:r>
        <w:rPr>
          <w:rtl w:val="0"/>
        </w:rPr>
        <w:tab/>
      </w:r>
      <w:r>
        <w:rPr>
          <w:color w:val="000000"/>
          <w:sz w:val="26"/>
          <w:szCs w:val="26"/>
          <w:rtl w:val="0"/>
        </w:rPr>
        <w:t>In this phase one we have implemented data collection through scrapping and cleaned the processed data and then indexed the recipes for better retrieval.</w:t>
      </w:r>
    </w:p>
    <w:p>
      <w:pPr>
        <w:pStyle w:val="2"/>
      </w:pPr>
      <w:bookmarkStart w:id="3" w:name="_lzmubop4yam6" w:colFirst="0" w:colLast="0"/>
      <w:bookmarkEnd w:id="3"/>
      <w:r>
        <w:rPr>
          <w:rtl w:val="0"/>
        </w:rPr>
        <w:t>Milestones</w:t>
      </w: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0" w:firstLine="720"/>
        <w:rPr>
          <w:rFonts w:ascii="PT Sans Narrow" w:hAnsi="PT Sans Narrow" w:eastAsia="PT Sans Narrow" w:cs="PT Sans Narrow"/>
          <w:color w:val="008575"/>
          <w:sz w:val="32"/>
          <w:szCs w:val="32"/>
        </w:rPr>
      </w:pPr>
      <w:r>
        <w:rPr>
          <w:rFonts w:ascii="PT Sans Narrow" w:hAnsi="PT Sans Narrow" w:eastAsia="PT Sans Narrow" w:cs="PT Sans Narrow"/>
          <w:color w:val="008575"/>
          <w:sz w:val="32"/>
          <w:szCs w:val="32"/>
          <w:rtl w:val="0"/>
        </w:rPr>
        <w:t>I. Scraping</w:t>
      </w:r>
    </w:p>
    <w:p>
      <w:pPr>
        <w:ind w:firstLine="720"/>
        <w:rPr>
          <w:rFonts w:ascii="PT Sans Narrow" w:hAnsi="PT Sans Narrow" w:eastAsia="PT Sans Narrow" w:cs="PT Sans Narrow"/>
          <w:color w:val="008575"/>
          <w:sz w:val="32"/>
          <w:szCs w:val="32"/>
        </w:rPr>
      </w:pPr>
      <w:r>
        <w:rPr>
          <w:rFonts w:ascii="PT Sans Narrow" w:hAnsi="PT Sans Narrow" w:eastAsia="PT Sans Narrow" w:cs="PT Sans Narrow"/>
          <w:color w:val="008575"/>
          <w:sz w:val="32"/>
          <w:szCs w:val="32"/>
          <w:rtl w:val="0"/>
        </w:rPr>
        <w:t xml:space="preserve">II. Preprocessing </w:t>
      </w:r>
    </w:p>
    <w:p>
      <w:pPr>
        <w:ind w:firstLine="720"/>
      </w:pPr>
      <w:r>
        <w:rPr>
          <w:rFonts w:ascii="PT Sans Narrow" w:hAnsi="PT Sans Narrow" w:eastAsia="PT Sans Narrow" w:cs="PT Sans Narrow"/>
          <w:color w:val="008575"/>
          <w:sz w:val="32"/>
          <w:szCs w:val="32"/>
          <w:rtl w:val="0"/>
        </w:rPr>
        <w:t>III.  Indexing</w:t>
      </w:r>
    </w:p>
    <w:p>
      <w:pPr>
        <w:pStyle w:val="3"/>
        <w:pageBreakBefore w:val="0"/>
        <w:pBdr>
          <w:top w:val="none" w:color="auto" w:sz="0" w:space="0"/>
          <w:left w:val="none" w:color="auto" w:sz="0" w:space="0"/>
          <w:bottom w:val="none" w:color="auto" w:sz="0" w:space="0"/>
          <w:right w:val="none" w:color="auto" w:sz="0" w:space="0"/>
          <w:between w:val="none" w:color="auto" w:sz="0" w:space="0"/>
        </w:pBdr>
        <w:shd w:val="clear" w:fill="auto"/>
        <w:rPr>
          <w:b/>
          <w:color w:val="008575"/>
        </w:rPr>
      </w:pPr>
      <w:bookmarkStart w:id="4" w:name="_56kfpodyq5td" w:colFirst="0" w:colLast="0"/>
      <w:bookmarkEnd w:id="4"/>
      <w:r>
        <w:rPr>
          <w:b/>
          <w:rtl w:val="0"/>
        </w:rPr>
        <w:t>Scraping</w:t>
      </w:r>
    </w:p>
    <w:p>
      <w:pPr>
        <w:pageBreakBefore w:val="0"/>
        <w:pBdr>
          <w:top w:val="none" w:color="auto" w:sz="0" w:space="0"/>
          <w:left w:val="none" w:color="auto" w:sz="0" w:space="0"/>
          <w:bottom w:val="none" w:color="auto" w:sz="0" w:space="0"/>
          <w:right w:val="none" w:color="auto" w:sz="0" w:space="0"/>
          <w:between w:val="none" w:color="auto" w:sz="0" w:space="0"/>
        </w:pBdr>
        <w:shd w:val="clear" w:fill="auto"/>
        <w:rPr>
          <w:color w:val="000000"/>
          <w:sz w:val="26"/>
          <w:szCs w:val="26"/>
        </w:rPr>
      </w:pPr>
      <w:r>
        <w:rPr>
          <w:color w:val="000000"/>
          <w:sz w:val="26"/>
          <w:szCs w:val="26"/>
          <w:rtl w:val="0"/>
        </w:rPr>
        <w:t xml:space="preserve">The recipes are scraped from various websites like </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ind w:left="720" w:hanging="360"/>
        <w:rPr>
          <w:color w:val="000000"/>
          <w:sz w:val="26"/>
          <w:szCs w:val="26"/>
        </w:rPr>
      </w:pPr>
      <w:r>
        <w:rPr>
          <w:color w:val="000000"/>
          <w:sz w:val="26"/>
          <w:szCs w:val="26"/>
          <w:rtl w:val="0"/>
        </w:rPr>
        <w:t>Allrecipes.com</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ind w:left="720" w:hanging="360"/>
        <w:rPr>
          <w:color w:val="000000"/>
          <w:sz w:val="26"/>
          <w:szCs w:val="26"/>
        </w:rPr>
      </w:pPr>
      <w:r>
        <w:rPr>
          <w:color w:val="000000"/>
          <w:sz w:val="26"/>
          <w:szCs w:val="26"/>
          <w:rtl w:val="0"/>
        </w:rPr>
        <w:t>Foodista.com</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ind w:left="720" w:hanging="360"/>
        <w:rPr>
          <w:color w:val="000000"/>
          <w:sz w:val="26"/>
          <w:szCs w:val="26"/>
        </w:rPr>
      </w:pPr>
      <w:r>
        <w:rPr>
          <w:color w:val="000000"/>
          <w:sz w:val="26"/>
          <w:szCs w:val="26"/>
          <w:rtl w:val="0"/>
        </w:rPr>
        <w:t>SpoonacularAPI</w:t>
      </w:r>
    </w:p>
    <w:p>
      <w:pPr>
        <w:numPr>
          <w:ilvl w:val="0"/>
          <w:numId w:val="1"/>
        </w:numPr>
        <w:spacing w:before="0" w:beforeAutospacing="0"/>
        <w:ind w:left="720" w:hanging="360"/>
        <w:rPr>
          <w:color w:val="000000"/>
          <w:sz w:val="26"/>
          <w:szCs w:val="26"/>
        </w:rPr>
      </w:pPr>
      <w:r>
        <w:rPr>
          <w:color w:val="000000"/>
          <w:sz w:val="26"/>
          <w:szCs w:val="26"/>
          <w:rtl w:val="0"/>
        </w:rPr>
        <w:t>Cookpad.com</w:t>
      </w:r>
    </w:p>
    <w:p>
      <w:pPr>
        <w:pageBreakBefore w:val="0"/>
        <w:pBdr>
          <w:top w:val="none" w:color="auto" w:sz="0" w:space="0"/>
          <w:left w:val="none" w:color="auto" w:sz="0" w:space="0"/>
          <w:bottom w:val="none" w:color="auto" w:sz="0" w:space="0"/>
          <w:right w:val="none" w:color="auto" w:sz="0" w:space="0"/>
          <w:between w:val="none" w:color="auto" w:sz="0" w:space="0"/>
        </w:pBdr>
        <w:shd w:val="clear" w:fill="auto"/>
        <w:ind w:firstLine="720"/>
        <w:rPr>
          <w:color w:val="000000"/>
          <w:sz w:val="26"/>
          <w:szCs w:val="26"/>
        </w:rPr>
      </w:pPr>
      <w:r>
        <w:rPr>
          <w:color w:val="000000"/>
          <w:sz w:val="26"/>
          <w:szCs w:val="26"/>
          <w:rtl w:val="0"/>
        </w:rPr>
        <w:t xml:space="preserve">The data is scraped in the </w:t>
      </w:r>
      <w:r>
        <w:rPr>
          <w:b/>
          <w:color w:val="000000"/>
          <w:sz w:val="26"/>
          <w:szCs w:val="26"/>
          <w:rtl w:val="0"/>
        </w:rPr>
        <w:t xml:space="preserve">json </w:t>
      </w:r>
      <w:r>
        <w:rPr>
          <w:color w:val="000000"/>
          <w:sz w:val="26"/>
          <w:szCs w:val="26"/>
          <w:rtl w:val="0"/>
        </w:rPr>
        <w:t>format. Python is used for scraping the data. BeautifulSoup, a python library, is used to scrap the data out of HTML. Other necessary libraries are imported, and the recipes are scrapped.</w:t>
      </w: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0" w:firstLine="0"/>
        <w:rPr>
          <w:color w:val="000000"/>
          <w:sz w:val="26"/>
          <w:szCs w:val="26"/>
        </w:rPr>
      </w:pPr>
    </w:p>
    <w:p>
      <w:pPr>
        <w:rPr>
          <w:b/>
          <w:color w:val="FF5E0E"/>
        </w:rPr>
      </w:pPr>
      <w:r>
        <w:rPr>
          <w:b/>
          <w:color w:val="FF5E0E"/>
          <w:rtl w:val="0"/>
        </w:rPr>
        <w:t>AllRecipe.com</w:t>
      </w:r>
    </w:p>
    <w:p>
      <w:pPr>
        <w:ind w:firstLine="720"/>
        <w:rPr>
          <w:color w:val="000000"/>
          <w:sz w:val="26"/>
          <w:szCs w:val="26"/>
        </w:rPr>
      </w:pPr>
      <w:r>
        <w:rPr>
          <w:color w:val="000000"/>
          <w:sz w:val="26"/>
          <w:szCs w:val="26"/>
          <w:rtl w:val="0"/>
        </w:rPr>
        <w:t>The below snippets are used to scrape all the recipe links, then using the API key of spoonacular, the data is obtained in json and written in the output file respectively.</w:t>
      </w:r>
    </w:p>
    <w:p>
      <w:pPr>
        <w:pageBreakBefore w:val="0"/>
        <w:pBdr>
          <w:top w:val="none" w:color="auto" w:sz="0" w:space="0"/>
          <w:left w:val="none" w:color="auto" w:sz="0" w:space="0"/>
          <w:bottom w:val="none" w:color="auto" w:sz="0" w:space="0"/>
          <w:right w:val="none" w:color="auto" w:sz="0" w:space="0"/>
          <w:between w:val="none" w:color="auto" w:sz="0" w:space="0"/>
        </w:pBdr>
        <w:shd w:val="clear" w:fill="auto"/>
        <w:rPr>
          <w:b/>
          <w:color w:val="FF5E0E"/>
        </w:rPr>
      </w:pPr>
      <w:r>
        <w:rPr>
          <w:b/>
          <w:color w:val="FF5E0E"/>
        </w:rPr>
        <w:drawing>
          <wp:inline distT="114300" distB="114300" distL="114300" distR="114300">
            <wp:extent cx="5943600" cy="43688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5" name="image12.png"/>
                    <pic:cNvPicPr preferRelativeResize="0"/>
                  </pic:nvPicPr>
                  <pic:blipFill>
                    <a:blip r:embed="rId11"/>
                    <a:srcRect/>
                    <a:stretch>
                      <a:fillRect/>
                    </a:stretch>
                  </pic:blipFill>
                  <pic:spPr>
                    <a:xfrm>
                      <a:off x="0" y="0"/>
                      <a:ext cx="5943600" cy="4368800"/>
                    </a:xfrm>
                    <a:prstGeom prst="rect">
                      <a:avLst/>
                    </a:prstGeom>
                  </pic:spPr>
                </pic:pic>
              </a:graphicData>
            </a:graphic>
          </wp:inline>
        </w:drawing>
      </w:r>
    </w:p>
    <w:p>
      <w:pPr>
        <w:pageBreakBefore w:val="0"/>
        <w:pBdr>
          <w:top w:val="none" w:color="auto" w:sz="0" w:space="0"/>
          <w:left w:val="none" w:color="auto" w:sz="0" w:space="0"/>
          <w:bottom w:val="none" w:color="auto" w:sz="0" w:space="0"/>
          <w:right w:val="none" w:color="auto" w:sz="0" w:space="0"/>
          <w:between w:val="none" w:color="auto" w:sz="0" w:space="0"/>
        </w:pBdr>
        <w:shd w:val="clear" w:fill="auto"/>
        <w:rPr>
          <w:b/>
          <w:color w:val="FF5E0E"/>
        </w:rPr>
      </w:pPr>
      <w:r>
        <w:rPr>
          <w:b/>
          <w:color w:val="FF5E0E"/>
        </w:rPr>
        <w:drawing>
          <wp:inline distT="114300" distB="114300" distL="114300" distR="114300">
            <wp:extent cx="5943600" cy="28448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4" name="image14.png"/>
                    <pic:cNvPicPr preferRelativeResize="0"/>
                  </pic:nvPicPr>
                  <pic:blipFill>
                    <a:blip r:embed="rId12"/>
                    <a:srcRect/>
                    <a:stretch>
                      <a:fillRect/>
                    </a:stretch>
                  </pic:blipFill>
                  <pic:spPr>
                    <a:xfrm>
                      <a:off x="0" y="0"/>
                      <a:ext cx="5943600" cy="2844800"/>
                    </a:xfrm>
                    <a:prstGeom prst="rect">
                      <a:avLst/>
                    </a:prstGeom>
                  </pic:spPr>
                </pic:pic>
              </a:graphicData>
            </a:graphic>
          </wp:inline>
        </w:drawing>
      </w:r>
    </w:p>
    <w:p>
      <w:pPr>
        <w:pageBreakBefore w:val="0"/>
        <w:pBdr>
          <w:top w:val="none" w:color="auto" w:sz="0" w:space="0"/>
          <w:left w:val="none" w:color="auto" w:sz="0" w:space="0"/>
          <w:bottom w:val="none" w:color="auto" w:sz="0" w:space="0"/>
          <w:right w:val="none" w:color="auto" w:sz="0" w:space="0"/>
          <w:between w:val="none" w:color="auto" w:sz="0" w:space="0"/>
        </w:pBdr>
        <w:shd w:val="clear" w:fill="auto"/>
        <w:rPr>
          <w:b/>
          <w:color w:val="FF5E0E"/>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rPr>
          <w:b/>
          <w:color w:val="FF5E0E"/>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rPr>
          <w:b/>
          <w:color w:val="FF5E0E"/>
        </w:rPr>
      </w:pPr>
      <w:r>
        <w:rPr>
          <w:b/>
          <w:color w:val="FF5E0E"/>
          <w:rtl w:val="0"/>
        </w:rPr>
        <w:t>Foodista.com :</w:t>
      </w:r>
    </w:p>
    <w:p>
      <w:pPr>
        <w:ind w:firstLine="720"/>
        <w:rPr>
          <w:color w:val="000000"/>
          <w:sz w:val="26"/>
          <w:szCs w:val="26"/>
        </w:rPr>
      </w:pPr>
      <w:r>
        <w:rPr>
          <w:color w:val="000000"/>
          <w:sz w:val="26"/>
          <w:szCs w:val="26"/>
          <w:rtl w:val="0"/>
        </w:rPr>
        <w:t>The whole HTML page data is scraped with the below code:</w:t>
      </w:r>
    </w:p>
    <w:p>
      <w:pPr>
        <w:ind w:firstLine="720"/>
        <w:rPr>
          <w:color w:val="000000"/>
          <w:sz w:val="26"/>
          <w:szCs w:val="26"/>
        </w:rPr>
      </w:pPr>
      <w:r>
        <w:rPr>
          <w:color w:val="000000"/>
          <w:sz w:val="26"/>
          <w:szCs w:val="26"/>
        </w:rPr>
        <w:drawing>
          <wp:inline distT="114300" distB="114300" distL="114300" distR="114300">
            <wp:extent cx="5943600" cy="19558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13" name="image11.png"/>
                    <pic:cNvPicPr preferRelativeResize="0"/>
                  </pic:nvPicPr>
                  <pic:blipFill>
                    <a:blip r:embed="rId13"/>
                    <a:srcRect/>
                    <a:stretch>
                      <a:fillRect/>
                    </a:stretch>
                  </pic:blipFill>
                  <pic:spPr>
                    <a:xfrm>
                      <a:off x="0" y="0"/>
                      <a:ext cx="5943600" cy="1955800"/>
                    </a:xfrm>
                    <a:prstGeom prst="rect">
                      <a:avLst/>
                    </a:prstGeom>
                  </pic:spPr>
                </pic:pic>
              </a:graphicData>
            </a:graphic>
          </wp:inline>
        </w:drawing>
      </w:r>
    </w:p>
    <w:p>
      <w:pPr>
        <w:ind w:firstLine="720"/>
        <w:rPr>
          <w:color w:val="000000"/>
          <w:sz w:val="26"/>
          <w:szCs w:val="26"/>
        </w:rPr>
      </w:pPr>
      <w:r>
        <w:rPr>
          <w:color w:val="000000"/>
          <w:sz w:val="26"/>
          <w:szCs w:val="26"/>
          <w:rtl w:val="0"/>
        </w:rPr>
        <w:t>There were several pages of recipes on this website. To get each recipe from a page, the below snippet of code is used:</w:t>
      </w:r>
    </w:p>
    <w:p>
      <w:pPr>
        <w:ind w:firstLine="720"/>
        <w:rPr>
          <w:color w:val="000000"/>
          <w:sz w:val="26"/>
          <w:szCs w:val="26"/>
        </w:rPr>
      </w:pPr>
      <w:r>
        <w:rPr>
          <w:color w:val="000000"/>
          <w:sz w:val="26"/>
          <w:szCs w:val="26"/>
        </w:rPr>
        <w:drawing>
          <wp:inline distT="114300" distB="114300" distL="114300" distR="114300">
            <wp:extent cx="5943600" cy="16510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14"/>
                    <a:srcRect/>
                    <a:stretch>
                      <a:fillRect/>
                    </a:stretch>
                  </pic:blipFill>
                  <pic:spPr>
                    <a:xfrm>
                      <a:off x="0" y="0"/>
                      <a:ext cx="5943600" cy="1651000"/>
                    </a:xfrm>
                    <a:prstGeom prst="rect">
                      <a:avLst/>
                    </a:prstGeom>
                  </pic:spPr>
                </pic:pic>
              </a:graphicData>
            </a:graphic>
          </wp:inline>
        </w:drawing>
      </w:r>
    </w:p>
    <w:p>
      <w:pPr>
        <w:ind w:firstLine="720"/>
        <w:rPr>
          <w:color w:val="000000"/>
          <w:sz w:val="26"/>
          <w:szCs w:val="26"/>
        </w:rPr>
      </w:pPr>
      <w:r>
        <w:rPr>
          <w:color w:val="000000"/>
          <w:sz w:val="26"/>
          <w:szCs w:val="26"/>
          <w:rtl w:val="0"/>
        </w:rPr>
        <w:t>The output will have the relative path of all recipes in that page. To get the available page links, below code is used:</w:t>
      </w:r>
    </w:p>
    <w:p>
      <w:pPr>
        <w:ind w:firstLine="720"/>
        <w:rPr>
          <w:color w:val="000000"/>
          <w:sz w:val="26"/>
          <w:szCs w:val="26"/>
        </w:rPr>
      </w:pPr>
      <w:r>
        <w:rPr>
          <w:color w:val="000000"/>
          <w:sz w:val="26"/>
          <w:szCs w:val="26"/>
        </w:rPr>
        <w:drawing>
          <wp:inline distT="114300" distB="114300" distL="114300" distR="114300">
            <wp:extent cx="5943600" cy="9779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15" name="image10.png"/>
                    <pic:cNvPicPr preferRelativeResize="0"/>
                  </pic:nvPicPr>
                  <pic:blipFill>
                    <a:blip r:embed="rId15"/>
                    <a:srcRect/>
                    <a:stretch>
                      <a:fillRect/>
                    </a:stretch>
                  </pic:blipFill>
                  <pic:spPr>
                    <a:xfrm>
                      <a:off x="0" y="0"/>
                      <a:ext cx="5943600" cy="977900"/>
                    </a:xfrm>
                    <a:prstGeom prst="rect">
                      <a:avLst/>
                    </a:prstGeom>
                  </pic:spPr>
                </pic:pic>
              </a:graphicData>
            </a:graphic>
          </wp:inline>
        </w:drawing>
      </w:r>
    </w:p>
    <w:p>
      <w:pPr>
        <w:ind w:firstLine="720"/>
        <w:rPr>
          <w:color w:val="000000"/>
          <w:sz w:val="26"/>
          <w:szCs w:val="26"/>
        </w:rPr>
      </w:pPr>
      <w:r>
        <w:rPr>
          <w:color w:val="000000"/>
          <w:sz w:val="26"/>
          <w:szCs w:val="26"/>
          <w:rtl w:val="0"/>
        </w:rPr>
        <w:t>The output consists of a tag along with href containing the link to the pages available. From the output, the href link is taken so that we can scrape data from those available pages.</w:t>
      </w:r>
    </w:p>
    <w:p>
      <w:pPr>
        <w:ind w:firstLine="720"/>
        <w:rPr>
          <w:color w:val="000000"/>
          <w:sz w:val="26"/>
          <w:szCs w:val="26"/>
        </w:rPr>
      </w:pPr>
      <w:r>
        <w:rPr>
          <w:color w:val="000000"/>
          <w:sz w:val="26"/>
          <w:szCs w:val="26"/>
          <w:rtl w:val="0"/>
        </w:rPr>
        <w:t>The recipe links are given to Spoonacular API “Extract Recipe from Website” so as to get the necessary recipe information in the form of json.</w:t>
      </w:r>
    </w:p>
    <w:p>
      <w:pPr>
        <w:ind w:firstLine="720"/>
        <w:rPr>
          <w:color w:val="000000"/>
          <w:sz w:val="26"/>
          <w:szCs w:val="26"/>
        </w:rPr>
      </w:pPr>
      <w:r>
        <w:rPr>
          <w:color w:val="000000"/>
          <w:sz w:val="26"/>
          <w:szCs w:val="26"/>
        </w:rPr>
        <w:drawing>
          <wp:inline distT="114300" distB="114300" distL="114300" distR="114300">
            <wp:extent cx="5943600" cy="17780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1" name="image15.png"/>
                    <pic:cNvPicPr preferRelativeResize="0"/>
                  </pic:nvPicPr>
                  <pic:blipFill>
                    <a:blip r:embed="rId16"/>
                    <a:srcRect/>
                    <a:stretch>
                      <a:fillRect/>
                    </a:stretch>
                  </pic:blipFill>
                  <pic:spPr>
                    <a:xfrm>
                      <a:off x="0" y="0"/>
                      <a:ext cx="5943600" cy="1778000"/>
                    </a:xfrm>
                    <a:prstGeom prst="rect">
                      <a:avLst/>
                    </a:prstGeom>
                  </pic:spPr>
                </pic:pic>
              </a:graphicData>
            </a:graphic>
          </wp:inline>
        </w:drawing>
      </w:r>
    </w:p>
    <w:p>
      <w:pPr>
        <w:ind w:firstLine="720"/>
        <w:rPr>
          <w:color w:val="000000"/>
          <w:sz w:val="26"/>
          <w:szCs w:val="26"/>
        </w:rPr>
      </w:pPr>
    </w:p>
    <w:p>
      <w:pPr>
        <w:rPr>
          <w:b/>
          <w:color w:val="FF5E0E"/>
        </w:rPr>
      </w:pPr>
      <w:r>
        <w:rPr>
          <w:b/>
          <w:color w:val="FF5E0E"/>
          <w:rtl w:val="0"/>
        </w:rPr>
        <w:t>Spoonacular API:</w:t>
      </w:r>
    </w:p>
    <w:p>
      <w:pPr>
        <w:rPr>
          <w:color w:val="000000"/>
          <w:sz w:val="26"/>
          <w:szCs w:val="26"/>
        </w:rPr>
      </w:pPr>
      <w:r>
        <w:rPr>
          <w:b/>
          <w:color w:val="FF5E0E"/>
          <w:rtl w:val="0"/>
        </w:rPr>
        <w:tab/>
      </w:r>
      <w:r>
        <w:rPr>
          <w:color w:val="000000"/>
          <w:sz w:val="26"/>
          <w:szCs w:val="26"/>
          <w:rtl w:val="0"/>
        </w:rPr>
        <w:t>There are several cuisines under which all the recipes reside. Some cuisine names are Indian, African, American and Mexican. Using these cuisine names, the recipes are scraped through the API provided by Spoonacular. There are two different APIs used for this purpose.</w:t>
      </w:r>
    </w:p>
    <w:p>
      <w:pPr>
        <w:numPr>
          <w:ilvl w:val="0"/>
          <w:numId w:val="2"/>
        </w:numPr>
        <w:ind w:left="720" w:hanging="360"/>
        <w:rPr>
          <w:color w:val="000000"/>
          <w:sz w:val="26"/>
          <w:szCs w:val="26"/>
          <w:u w:val="none"/>
        </w:rPr>
      </w:pPr>
      <w:r>
        <w:rPr>
          <w:color w:val="000000"/>
          <w:sz w:val="26"/>
          <w:szCs w:val="26"/>
          <w:rtl w:val="0"/>
        </w:rPr>
        <w:t>Search API - The parameter includes cuisine name and returns all the recipes belonging to that cuisine.</w:t>
      </w:r>
    </w:p>
    <w:p>
      <w:pPr>
        <w:ind w:left="720" w:firstLine="0"/>
        <w:jc w:val="center"/>
        <w:rPr>
          <w:color w:val="000000"/>
          <w:sz w:val="26"/>
          <w:szCs w:val="26"/>
        </w:rPr>
      </w:pPr>
      <w:r>
        <w:rPr>
          <w:color w:val="000000"/>
          <w:sz w:val="26"/>
          <w:szCs w:val="26"/>
        </w:rPr>
        <w:drawing>
          <wp:inline distT="114300" distB="114300" distL="114300" distR="114300">
            <wp:extent cx="5943600" cy="15113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9" name="image7.png"/>
                    <pic:cNvPicPr preferRelativeResize="0"/>
                  </pic:nvPicPr>
                  <pic:blipFill>
                    <a:blip r:embed="rId17"/>
                    <a:srcRect/>
                    <a:stretch>
                      <a:fillRect/>
                    </a:stretch>
                  </pic:blipFill>
                  <pic:spPr>
                    <a:xfrm>
                      <a:off x="0" y="0"/>
                      <a:ext cx="5943600" cy="1511300"/>
                    </a:xfrm>
                    <a:prstGeom prst="rect">
                      <a:avLst/>
                    </a:prstGeom>
                  </pic:spPr>
                </pic:pic>
              </a:graphicData>
            </a:graphic>
          </wp:inline>
        </w:drawing>
      </w:r>
    </w:p>
    <w:p>
      <w:pPr>
        <w:ind w:left="720" w:firstLine="0"/>
        <w:jc w:val="left"/>
        <w:rPr>
          <w:color w:val="000000"/>
          <w:sz w:val="26"/>
          <w:szCs w:val="26"/>
        </w:rPr>
      </w:pPr>
      <w:r>
        <w:rPr>
          <w:color w:val="000000"/>
          <w:sz w:val="26"/>
          <w:szCs w:val="26"/>
          <w:rtl w:val="0"/>
        </w:rPr>
        <w:t>The output of this API will have the list of recipe IDs along with their title, source URL, image and image type for every cuisine. The Ids of these recipes will be given to the next API to get the particular recipe.</w:t>
      </w:r>
    </w:p>
    <w:p>
      <w:pPr>
        <w:numPr>
          <w:ilvl w:val="0"/>
          <w:numId w:val="2"/>
        </w:numPr>
        <w:ind w:left="720" w:hanging="360"/>
        <w:rPr>
          <w:color w:val="000000"/>
          <w:sz w:val="26"/>
          <w:szCs w:val="26"/>
          <w:u w:val="none"/>
        </w:rPr>
      </w:pPr>
      <w:r>
        <w:rPr>
          <w:color w:val="000000"/>
          <w:sz w:val="26"/>
          <w:szCs w:val="26"/>
          <w:rtl w:val="0"/>
        </w:rPr>
        <w:t>Extract Recipe by ID - Extracts recipe with the given ID.</w:t>
      </w:r>
    </w:p>
    <w:p>
      <w:pPr>
        <w:ind w:left="0" w:firstLine="720"/>
        <w:rPr>
          <w:color w:val="000000"/>
          <w:sz w:val="26"/>
          <w:szCs w:val="26"/>
        </w:rPr>
      </w:pPr>
      <w:r>
        <w:rPr>
          <w:color w:val="000000"/>
          <w:sz w:val="26"/>
          <w:szCs w:val="26"/>
          <w:rtl w:val="0"/>
        </w:rPr>
        <w:t>The recipe IDs are taken from the output of Search API of a particular cuisine and the whole recipe is taken with the other API.</w:t>
      </w:r>
    </w:p>
    <w:p>
      <w:pPr>
        <w:ind w:left="0" w:firstLine="720"/>
        <w:rPr>
          <w:color w:val="000000"/>
          <w:sz w:val="26"/>
          <w:szCs w:val="26"/>
        </w:rPr>
      </w:pPr>
      <w:r>
        <w:rPr>
          <w:color w:val="000000"/>
          <w:sz w:val="26"/>
          <w:szCs w:val="26"/>
        </w:rPr>
        <w:drawing>
          <wp:inline distT="114300" distB="114300" distL="114300" distR="114300">
            <wp:extent cx="5943600" cy="19304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11" name="image9.png"/>
                    <pic:cNvPicPr preferRelativeResize="0"/>
                  </pic:nvPicPr>
                  <pic:blipFill>
                    <a:blip r:embed="rId18"/>
                    <a:srcRect/>
                    <a:stretch>
                      <a:fillRect/>
                    </a:stretch>
                  </pic:blipFill>
                  <pic:spPr>
                    <a:xfrm>
                      <a:off x="0" y="0"/>
                      <a:ext cx="5943600" cy="1930400"/>
                    </a:xfrm>
                    <a:prstGeom prst="rect">
                      <a:avLst/>
                    </a:prstGeom>
                  </pic:spPr>
                </pic:pic>
              </a:graphicData>
            </a:graphic>
          </wp:inline>
        </w:drawing>
      </w:r>
    </w:p>
    <w:p>
      <w:pPr>
        <w:ind w:left="0" w:firstLine="0"/>
        <w:rPr>
          <w:color w:val="000000"/>
          <w:sz w:val="26"/>
          <w:szCs w:val="26"/>
        </w:rPr>
      </w:pPr>
      <w:r>
        <w:rPr>
          <w:color w:val="000000"/>
          <w:sz w:val="26"/>
          <w:szCs w:val="26"/>
          <w:rtl w:val="0"/>
        </w:rPr>
        <w:t>Similarly cookpad website is also scraped,The recipes are then written to the output file to get processed.</w:t>
      </w:r>
    </w:p>
    <w:p>
      <w:pPr>
        <w:ind w:left="0" w:firstLine="720"/>
        <w:rPr>
          <w:color w:val="000000"/>
          <w:sz w:val="26"/>
          <w:szCs w:val="26"/>
        </w:rPr>
      </w:pPr>
    </w:p>
    <w:p>
      <w:pPr>
        <w:ind w:left="0" w:firstLine="0"/>
      </w:pPr>
      <w:r>
        <w:rPr>
          <w:rFonts w:ascii="PT Sans Narrow" w:hAnsi="PT Sans Narrow" w:eastAsia="PT Sans Narrow" w:cs="PT Sans Narrow"/>
          <w:b/>
          <w:color w:val="008575"/>
          <w:sz w:val="32"/>
          <w:szCs w:val="32"/>
          <w:rtl w:val="0"/>
        </w:rPr>
        <w:t xml:space="preserve">Preprocessing </w:t>
      </w: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0" w:firstLine="720"/>
        <w:rPr>
          <w:color w:val="000000"/>
          <w:sz w:val="26"/>
          <w:szCs w:val="26"/>
        </w:rPr>
      </w:pPr>
      <w:r>
        <w:rPr>
          <w:color w:val="000000"/>
          <w:sz w:val="26"/>
          <w:szCs w:val="26"/>
          <w:rtl w:val="0"/>
        </w:rPr>
        <w:t xml:space="preserve">An image of the recipe before preprocessing is shown below(raw data). </w:t>
      </w: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0" w:firstLine="720"/>
        <w:rPr>
          <w:color w:val="000000"/>
          <w:sz w:val="26"/>
          <w:szCs w:val="26"/>
        </w:rPr>
      </w:pPr>
      <w:r>
        <w:rPr>
          <w:color w:val="000000"/>
          <w:sz w:val="26"/>
          <w:szCs w:val="26"/>
        </w:rPr>
        <w:drawing>
          <wp:inline distT="114300" distB="114300" distL="114300" distR="114300">
            <wp:extent cx="3788410" cy="651954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19"/>
                    <a:srcRect/>
                    <a:stretch>
                      <a:fillRect/>
                    </a:stretch>
                  </pic:blipFill>
                  <pic:spPr>
                    <a:xfrm>
                      <a:off x="0" y="0"/>
                      <a:ext cx="3788935" cy="6519863"/>
                    </a:xfrm>
                    <a:prstGeom prst="rect">
                      <a:avLst/>
                    </a:prstGeom>
                  </pic:spPr>
                </pic:pic>
              </a:graphicData>
            </a:graphic>
          </wp:inline>
        </w:drawing>
      </w: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0" w:firstLine="720"/>
        <w:rPr>
          <w:color w:val="000000"/>
          <w:sz w:val="26"/>
          <w:szCs w:val="26"/>
        </w:rPr>
      </w:pPr>
      <w:r>
        <w:rPr>
          <w:color w:val="000000"/>
          <w:sz w:val="26"/>
          <w:szCs w:val="26"/>
        </w:rPr>
        <w:drawing>
          <wp:inline distT="114300" distB="114300" distL="114300" distR="114300">
            <wp:extent cx="5848350" cy="791019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8" name="image16.png"/>
                    <pic:cNvPicPr preferRelativeResize="0"/>
                  </pic:nvPicPr>
                  <pic:blipFill>
                    <a:blip r:embed="rId20"/>
                    <a:srcRect/>
                    <a:stretch>
                      <a:fillRect/>
                    </a:stretch>
                  </pic:blipFill>
                  <pic:spPr>
                    <a:xfrm>
                      <a:off x="0" y="0"/>
                      <a:ext cx="5848531" cy="7910513"/>
                    </a:xfrm>
                    <a:prstGeom prst="rect">
                      <a:avLst/>
                    </a:prstGeom>
                  </pic:spPr>
                </pic:pic>
              </a:graphicData>
            </a:graphic>
          </wp:inline>
        </w:drawing>
      </w: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0" w:firstLine="720"/>
        <w:rPr>
          <w:color w:val="000000"/>
          <w:sz w:val="26"/>
          <w:szCs w:val="26"/>
        </w:rPr>
      </w:pPr>
      <w:r>
        <w:rPr>
          <w:color w:val="000000"/>
          <w:sz w:val="26"/>
          <w:szCs w:val="26"/>
          <w:rtl w:val="0"/>
        </w:rPr>
        <w:t xml:space="preserve">Preprocessing is done in two main stages. </w:t>
      </w:r>
    </w:p>
    <w:p>
      <w:pPr>
        <w:pageBreakBefore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1440" w:hanging="360"/>
        <w:rPr>
          <w:color w:val="000000"/>
          <w:sz w:val="26"/>
          <w:szCs w:val="26"/>
          <w:u w:val="none"/>
        </w:rPr>
      </w:pPr>
      <w:r>
        <w:rPr>
          <w:color w:val="000000"/>
          <w:sz w:val="26"/>
          <w:szCs w:val="26"/>
          <w:rtl w:val="0"/>
        </w:rPr>
        <w:t>In the first stage duplicate data in the same website is removed.</w:t>
      </w: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1440" w:firstLine="0"/>
        <w:rPr>
          <w:color w:val="000000"/>
          <w:sz w:val="26"/>
          <w:szCs w:val="26"/>
        </w:rPr>
      </w:pPr>
      <w:r>
        <w:rPr>
          <w:color w:val="000000"/>
          <w:sz w:val="26"/>
          <w:szCs w:val="26"/>
        </w:rPr>
        <w:drawing>
          <wp:inline distT="114300" distB="114300" distL="114300" distR="114300">
            <wp:extent cx="2400300" cy="342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7" name="image6.png"/>
                    <pic:cNvPicPr preferRelativeResize="0"/>
                  </pic:nvPicPr>
                  <pic:blipFill>
                    <a:blip r:embed="rId21"/>
                    <a:srcRect/>
                    <a:stretch>
                      <a:fillRect/>
                    </a:stretch>
                  </pic:blipFill>
                  <pic:spPr>
                    <a:xfrm>
                      <a:off x="0" y="0"/>
                      <a:ext cx="2400300" cy="342900"/>
                    </a:xfrm>
                    <a:prstGeom prst="rect">
                      <a:avLst/>
                    </a:prstGeom>
                  </pic:spPr>
                </pic:pic>
              </a:graphicData>
            </a:graphic>
          </wp:inline>
        </w:drawing>
      </w: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1440" w:firstLine="0"/>
        <w:rPr>
          <w:color w:val="000000"/>
          <w:sz w:val="26"/>
          <w:szCs w:val="26"/>
        </w:rPr>
      </w:pPr>
      <w:r>
        <w:rPr>
          <w:color w:val="000000"/>
          <w:sz w:val="26"/>
          <w:szCs w:val="26"/>
          <w:rtl w:val="0"/>
        </w:rPr>
        <w:t>The variable data will have the data from the output file of the previous stage. Since it is a list, to remove duplicates, set functionality is used.</w:t>
      </w:r>
    </w:p>
    <w:p>
      <w:pPr>
        <w:pageBreakBefore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ind w:left="1440" w:hanging="360"/>
        <w:rPr>
          <w:color w:val="000000"/>
          <w:sz w:val="26"/>
          <w:szCs w:val="26"/>
          <w:u w:val="none"/>
        </w:rPr>
      </w:pPr>
      <w:r>
        <w:rPr>
          <w:color w:val="000000"/>
          <w:sz w:val="26"/>
          <w:szCs w:val="26"/>
          <w:rtl w:val="0"/>
        </w:rPr>
        <w:t>In the second stage, only a few terms are picked for categorization such as ingredients list including the amount and unit, recipe name, vegetarian, gluten free, serving, cooking time, health score, aggregate likes, recipe site.</w:t>
      </w:r>
    </w:p>
    <w:p>
      <w:pPr>
        <w:pageBreakBefore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ind w:left="1440" w:hanging="360"/>
        <w:rPr>
          <w:color w:val="000000"/>
          <w:sz w:val="26"/>
          <w:szCs w:val="26"/>
          <w:u w:val="none"/>
        </w:rPr>
      </w:pPr>
      <w:r>
        <w:rPr>
          <w:color w:val="000000"/>
          <w:sz w:val="26"/>
          <w:szCs w:val="26"/>
          <w:rtl w:val="0"/>
        </w:rPr>
        <w:t>As the final step, the incomplete recipes(those without title or ingredients) are not taken for the next stage. An image of the recipe after preprocessing is shown below.</w:t>
      </w: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0" w:firstLine="0"/>
        <w:jc w:val="left"/>
        <w:rPr>
          <w:color w:val="000000"/>
          <w:sz w:val="26"/>
          <w:szCs w:val="26"/>
        </w:rPr>
      </w:pPr>
      <w:r>
        <w:rPr>
          <w:color w:val="000000"/>
          <w:sz w:val="26"/>
          <w:szCs w:val="26"/>
        </w:rPr>
        <w:drawing>
          <wp:inline distT="114300" distB="114300" distL="114300" distR="114300">
            <wp:extent cx="5943600" cy="358140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16" name="image13.png"/>
                    <pic:cNvPicPr preferRelativeResize="0"/>
                  </pic:nvPicPr>
                  <pic:blipFill>
                    <a:blip r:embed="rId22"/>
                    <a:srcRect/>
                    <a:stretch>
                      <a:fillRect/>
                    </a:stretch>
                  </pic:blipFill>
                  <pic:spPr>
                    <a:xfrm>
                      <a:off x="0" y="0"/>
                      <a:ext cx="5943600" cy="3581400"/>
                    </a:xfrm>
                    <a:prstGeom prst="rect">
                      <a:avLst/>
                    </a:prstGeom>
                  </pic:spPr>
                </pic:pic>
              </a:graphicData>
            </a:graphic>
          </wp:inline>
        </w:drawing>
      </w: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0" w:firstLine="720"/>
        <w:jc w:val="left"/>
        <w:rPr>
          <w:color w:val="000000"/>
          <w:sz w:val="26"/>
          <w:szCs w:val="26"/>
        </w:rPr>
      </w:pPr>
      <w:r>
        <w:rPr>
          <w:color w:val="000000"/>
          <w:sz w:val="26"/>
          <w:szCs w:val="26"/>
          <w:rtl w:val="0"/>
        </w:rPr>
        <w:t>The actual data in json format will have the ingredients in the extendedIngredients field. The necessary ingredients data like name, amount and unit(Eg: olive oil, tbsp and 4) are fetched from that field; rest are discarded. The preprocessed recipe looks like the below snippet.</w:t>
      </w: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0" w:firstLine="0"/>
      </w:pPr>
      <w:r>
        <w:drawing>
          <wp:inline distT="114300" distB="114300" distL="114300" distR="114300">
            <wp:extent cx="5252720" cy="570674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12" name="image5.png"/>
                    <pic:cNvPicPr preferRelativeResize="0"/>
                  </pic:nvPicPr>
                  <pic:blipFill>
                    <a:blip r:embed="rId23"/>
                    <a:srcRect/>
                    <a:stretch>
                      <a:fillRect/>
                    </a:stretch>
                  </pic:blipFill>
                  <pic:spPr>
                    <a:xfrm>
                      <a:off x="0" y="0"/>
                      <a:ext cx="5253038" cy="5707114"/>
                    </a:xfrm>
                    <a:prstGeom prst="rect">
                      <a:avLst/>
                    </a:prstGeom>
                  </pic:spPr>
                </pic:pic>
              </a:graphicData>
            </a:graphic>
          </wp:inline>
        </w:drawing>
      </w: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0" w:firstLine="0"/>
      </w:pPr>
    </w:p>
    <w:p>
      <w:pPr>
        <w:ind w:left="0" w:firstLine="0"/>
        <w:rPr>
          <w:rFonts w:ascii="PT Sans Narrow" w:hAnsi="PT Sans Narrow" w:eastAsia="PT Sans Narrow" w:cs="PT Sans Narrow"/>
          <w:color w:val="008575"/>
          <w:sz w:val="32"/>
          <w:szCs w:val="32"/>
        </w:rPr>
      </w:pPr>
      <w:r>
        <w:rPr>
          <w:rFonts w:ascii="PT Sans Narrow" w:hAnsi="PT Sans Narrow" w:eastAsia="PT Sans Narrow" w:cs="PT Sans Narrow"/>
          <w:color w:val="008575"/>
          <w:sz w:val="32"/>
          <w:szCs w:val="32"/>
          <w:rtl w:val="0"/>
        </w:rPr>
        <w:t>Indexing</w:t>
      </w:r>
    </w:p>
    <w:p>
      <w:pPr>
        <w:ind w:left="0" w:firstLine="0"/>
        <w:rPr>
          <w:color w:val="000000"/>
          <w:sz w:val="26"/>
          <w:szCs w:val="26"/>
        </w:rPr>
      </w:pPr>
      <w:r>
        <w:rPr>
          <w:color w:val="008575"/>
          <w:sz w:val="26"/>
          <w:szCs w:val="26"/>
          <w:rtl w:val="0"/>
        </w:rPr>
        <w:tab/>
      </w:r>
      <w:r>
        <w:rPr>
          <w:color w:val="000000"/>
          <w:sz w:val="26"/>
          <w:szCs w:val="26"/>
          <w:rtl w:val="0"/>
        </w:rPr>
        <w:t>For Indexing elastic search is used. Elasticsearch is a distributed, free and open source and analytics engine for all types of data, including textual, numerical, geospatial, structured, and unstructured. Elasticsearch is built on Apache Lucene. It is known for its simple REST APIs, distributed nature, speed, and scalability.</w:t>
      </w:r>
    </w:p>
    <w:p>
      <w:pPr>
        <w:ind w:left="0" w:firstLine="0"/>
        <w:rPr>
          <w:color w:val="000000"/>
          <w:sz w:val="26"/>
          <w:szCs w:val="26"/>
          <w:rtl w:val="0"/>
        </w:rPr>
      </w:pPr>
      <w:r>
        <w:rPr>
          <w:color w:val="000000"/>
          <w:sz w:val="26"/>
          <w:szCs w:val="26"/>
          <w:rtl w:val="0"/>
        </w:rPr>
        <w:tab/>
      </w:r>
      <w:r>
        <w:rPr>
          <w:color w:val="000000"/>
          <w:sz w:val="26"/>
          <w:szCs w:val="26"/>
          <w:rtl w:val="0"/>
        </w:rPr>
        <w:t xml:space="preserve">Elastic search server is started which runs at the port 9200 of localhost. Elasticsearch client library for python is used to do indexing with elastic search through python. The input files are fed as a json list through the helper function which indexes each of the given json(single recipe) separately and stores them. We can view the indexes of the file through </w:t>
      </w:r>
      <w:r>
        <w:fldChar w:fldCharType="begin"/>
      </w:r>
      <w:r>
        <w:instrText xml:space="preserve"> HYPERLINK "http://127.0.0.1:9200/_all" \h </w:instrText>
      </w:r>
      <w:r>
        <w:fldChar w:fldCharType="separate"/>
      </w:r>
      <w:r>
        <w:rPr>
          <w:color w:val="1155CC"/>
          <w:sz w:val="26"/>
          <w:szCs w:val="26"/>
          <w:u w:val="single"/>
          <w:rtl w:val="0"/>
        </w:rPr>
        <w:t>http://127.0.0.1:9200/_all</w:t>
      </w:r>
      <w:r>
        <w:rPr>
          <w:color w:val="1155CC"/>
          <w:sz w:val="26"/>
          <w:szCs w:val="26"/>
          <w:u w:val="single"/>
          <w:rtl w:val="0"/>
        </w:rPr>
        <w:fldChar w:fldCharType="end"/>
      </w:r>
      <w:r>
        <w:rPr>
          <w:color w:val="000000"/>
          <w:sz w:val="26"/>
          <w:szCs w:val="26"/>
          <w:rtl w:val="0"/>
        </w:rPr>
        <w:t>.</w:t>
      </w:r>
    </w:p>
    <w:p>
      <w:pPr>
        <w:ind w:left="0" w:firstLine="0"/>
        <w:rPr>
          <w:color w:val="000000"/>
          <w:sz w:val="26"/>
          <w:szCs w:val="26"/>
          <w:rtl w:val="0"/>
        </w:rPr>
      </w:pPr>
      <w:r>
        <w:rPr>
          <w:rFonts w:ascii="Open Sans" w:hAnsi="Open Sans" w:eastAsia="Open Sans" w:cs="Open Sans"/>
          <w:i w:val="0"/>
          <w:iCs w:val="0"/>
          <w:color w:val="000000"/>
          <w:sz w:val="26"/>
          <w:szCs w:val="26"/>
          <w:u w:val="none"/>
          <w:bdr w:val="none" w:color="auto" w:sz="0" w:space="0"/>
          <w:vertAlign w:val="baseline"/>
        </w:rPr>
        <w:drawing>
          <wp:inline distT="0" distB="0" distL="114300" distR="114300">
            <wp:extent cx="5943600" cy="2362200"/>
            <wp:effectExtent l="0" t="0" r="0" b="0"/>
            <wp:docPr id="1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IMG_256"/>
                    <pic:cNvPicPr>
                      <a:picLocks noChangeAspect="1"/>
                    </pic:cNvPicPr>
                  </pic:nvPicPr>
                  <pic:blipFill>
                    <a:blip r:embed="rId24"/>
                    <a:stretch>
                      <a:fillRect/>
                    </a:stretch>
                  </pic:blipFill>
                  <pic:spPr>
                    <a:xfrm>
                      <a:off x="0" y="0"/>
                      <a:ext cx="5943600" cy="2362200"/>
                    </a:xfrm>
                    <a:prstGeom prst="rect">
                      <a:avLst/>
                    </a:prstGeom>
                    <a:noFill/>
                    <a:ln w="9525">
                      <a:noFill/>
                    </a:ln>
                  </pic:spPr>
                </pic:pic>
              </a:graphicData>
            </a:graphic>
          </wp:inline>
        </w:drawing>
      </w:r>
      <w:bookmarkStart w:id="6" w:name="_GoBack"/>
      <w:bookmarkEnd w:id="6"/>
    </w:p>
    <w:p>
      <w:pPr>
        <w:ind w:left="0" w:firstLine="0"/>
        <w:rPr>
          <w:color w:val="000000"/>
          <w:sz w:val="26"/>
          <w:szCs w:val="26"/>
        </w:rPr>
      </w:pPr>
    </w:p>
    <w:p>
      <w:pPr>
        <w:ind w:left="0" w:firstLine="0"/>
        <w:rPr>
          <w:b/>
          <w:color w:val="FF5E0E"/>
          <w:sz w:val="26"/>
          <w:szCs w:val="26"/>
        </w:rPr>
      </w:pPr>
      <w:r>
        <w:rPr>
          <w:b/>
          <w:color w:val="FF5E0E"/>
          <w:sz w:val="26"/>
          <w:szCs w:val="26"/>
          <w:rtl w:val="0"/>
        </w:rPr>
        <w:t>Github link:</w:t>
      </w:r>
    </w:p>
    <w:p>
      <w:pPr>
        <w:rPr>
          <w:color w:val="000000"/>
          <w:sz w:val="26"/>
          <w:szCs w:val="26"/>
        </w:rPr>
      </w:pPr>
      <w:r>
        <w:rPr>
          <w:color w:val="000000"/>
          <w:sz w:val="24"/>
          <w:szCs w:val="24"/>
          <w:rtl w:val="0"/>
        </w:rPr>
        <w:t xml:space="preserve">The entire code of phase one is present in the following git repository: </w:t>
      </w:r>
      <w:r>
        <w:fldChar w:fldCharType="begin"/>
      </w:r>
      <w:r>
        <w:instrText xml:space="preserve"> HYPERLINK "https://github.com/kowshikaRani/Foodilicious" \h </w:instrText>
      </w:r>
      <w:r>
        <w:fldChar w:fldCharType="separate"/>
      </w:r>
      <w:r>
        <w:rPr>
          <w:color w:val="1155CC"/>
          <w:sz w:val="26"/>
          <w:szCs w:val="26"/>
          <w:u w:val="single"/>
          <w:rtl w:val="0"/>
        </w:rPr>
        <w:t>Foodilicious</w:t>
      </w:r>
      <w:r>
        <w:rPr>
          <w:color w:val="1155CC"/>
          <w:sz w:val="26"/>
          <w:szCs w:val="26"/>
          <w:u w:val="single"/>
          <w:rtl w:val="0"/>
        </w:rPr>
        <w:fldChar w:fldCharType="end"/>
      </w:r>
    </w:p>
    <w:sectPr>
      <w:headerReference r:id="rId6" w:type="first"/>
      <w:footerReference r:id="rId7" w:type="first"/>
      <w:headerReference r:id="rId5" w:type="default"/>
      <w:pgSz w:w="12240" w:h="15840"/>
      <w:pgMar w:top="1080" w:right="1440" w:bottom="1080" w:left="1440" w:header="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86"/>
    <w:family w:val="auto"/>
    <w:pitch w:val="default"/>
    <w:sig w:usb0="E00002EF" w:usb1="4000205B" w:usb2="00000028" w:usb3="00000000" w:csb0="2000019F" w:csb1="00000000"/>
  </w:font>
  <w:font w:name="PT Sans Narro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MS PGothic">
    <w:panose1 w:val="020B0600070205080204"/>
    <w:charset w:val="80"/>
    <w:family w:val="auto"/>
    <w:pitch w:val="default"/>
    <w:sig w:usb0="E00002FF" w:usb1="6AC7FDFB" w:usb2="08000012" w:usb3="00000000" w:csb0="4002009F" w:csb1="DFD70000"/>
  </w:font>
  <w:font w:name="Open Sans">
    <w:panose1 w:val="020B06060305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ageBreakBefore w:val="0"/>
      <w:pBdr>
        <w:top w:val="none" w:color="auto" w:sz="0" w:space="0"/>
        <w:left w:val="none" w:color="auto" w:sz="0" w:space="0"/>
        <w:bottom w:val="none" w:color="auto" w:sz="0" w:space="0"/>
        <w:right w:val="none" w:color="auto" w:sz="0" w:space="0"/>
        <w:between w:val="none" w:color="auto" w:sz="0" w:space="0"/>
      </w:pBdr>
      <w:shd w:val="clear" w:fill="auto"/>
      <w:spacing w:before="600"/>
      <w:ind w:right="0"/>
      <w:jc w:val="right"/>
    </w:pPr>
    <w:bookmarkStart w:id="5" w:name="_9nvcibv3gama" w:colFirst="0" w:colLast="0"/>
    <w:bookmarkEnd w:id="5"/>
    <w:r>
      <w:rPr>
        <w:color w:val="000000"/>
        <w:rtl w:val="0"/>
      </w:rPr>
      <w:t xml:space="preserve">  </w:t>
    </w:r>
    <w:r>
      <w:rPr>
        <w:color w:val="000000"/>
      </w:rPr>
      <w:fldChar w:fldCharType="begin"/>
    </w:r>
    <w:r>
      <w:rPr>
        <w:color w:val="000000"/>
      </w:rPr>
      <w:instrText xml:space="preserve">PAGE</w:instrText>
    </w:r>
    <w:r>
      <w:rPr>
        <w:color w:val="000000"/>
      </w:rPr>
      <w:fldChar w:fldCharType="separate"/>
    </w:r>
    <w:r>
      <w:rPr>
        <w:color w:val="000000"/>
      </w:rPr>
      <w:fldChar w:fldCharType="end"/>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200"/>
    </w:pPr>
    <w:r>
      <w:drawing>
        <wp:inline distT="114300" distB="114300" distL="114300" distR="114300">
          <wp:extent cx="5916295" cy="104775"/>
          <wp:effectExtent l="0" t="0" r="0" b="0"/>
          <wp:docPr id="2" name="image8.png" descr="horizontal line"/>
          <wp:cNvGraphicFramePr/>
          <a:graphic xmlns:a="http://schemas.openxmlformats.org/drawingml/2006/main">
            <a:graphicData uri="http://schemas.openxmlformats.org/drawingml/2006/picture">
              <pic:pic xmlns:pic="http://schemas.openxmlformats.org/drawingml/2006/picture">
                <pic:nvPicPr>
                  <pic:cNvPr id="2" name="image8.png" descr="horizontal line"/>
                  <pic:cNvPicPr preferRelativeResize="0"/>
                </pic:nvPicPr>
                <pic:blipFill>
                  <a:blip r:embed="rId1"/>
                  <a:srcRect b="-32286"/>
                  <a:stretch>
                    <a:fillRect/>
                  </a:stretch>
                </pic:blipFill>
                <pic:spPr>
                  <a:xfrm>
                    <a:off x="0" y="0"/>
                    <a:ext cx="5916349" cy="10477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EE73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288" w:lineRule="auto"/>
    </w:pPr>
    <w:rPr>
      <w:rFonts w:ascii="Open Sans" w:hAnsi="Open Sans" w:eastAsia="Open Sans" w:cs="Open Sans"/>
      <w:color w:val="695D46"/>
      <w:sz w:val="22"/>
      <w:szCs w:val="22"/>
      <w:lang w:val="en"/>
    </w:rPr>
  </w:style>
  <w:style w:type="paragraph" w:styleId="2">
    <w:name w:val="heading 1"/>
    <w:basedOn w:val="1"/>
    <w:next w:val="1"/>
    <w:qFormat/>
    <w:uiPriority w:val="0"/>
    <w:pPr>
      <w:keepNext/>
      <w:keepLines/>
      <w:pageBreakBefore w:val="0"/>
      <w:widowControl w:val="0"/>
      <w:spacing w:before="480" w:line="312" w:lineRule="auto"/>
    </w:pPr>
    <w:rPr>
      <w:rFonts w:ascii="PT Sans Narrow" w:hAnsi="PT Sans Narrow" w:eastAsia="PT Sans Narrow" w:cs="PT Sans Narrow"/>
      <w:b/>
      <w:color w:val="FF5E0E"/>
      <w:sz w:val="36"/>
      <w:szCs w:val="36"/>
    </w:rPr>
  </w:style>
  <w:style w:type="paragraph" w:styleId="3">
    <w:name w:val="heading 2"/>
    <w:basedOn w:val="1"/>
    <w:next w:val="1"/>
    <w:uiPriority w:val="0"/>
    <w:pPr>
      <w:pageBreakBefore w:val="0"/>
      <w:spacing w:before="320" w:line="240" w:lineRule="auto"/>
    </w:pPr>
    <w:rPr>
      <w:rFonts w:ascii="PT Sans Narrow" w:hAnsi="PT Sans Narrow" w:eastAsia="PT Sans Narrow" w:cs="PT Sans Narrow"/>
      <w:color w:val="008575"/>
      <w:sz w:val="32"/>
      <w:szCs w:val="32"/>
    </w:rPr>
  </w:style>
  <w:style w:type="paragraph" w:styleId="4">
    <w:name w:val="heading 3"/>
    <w:basedOn w:val="1"/>
    <w:next w:val="1"/>
    <w:qFormat/>
    <w:uiPriority w:val="0"/>
    <w:pPr>
      <w:pageBreakBefore w:val="0"/>
      <w:spacing w:before="200" w:line="240" w:lineRule="auto"/>
    </w:pPr>
    <w:rPr>
      <w:rFonts w:ascii="PT Sans Narrow" w:hAnsi="PT Sans Narrow" w:eastAsia="PT Sans Narrow" w:cs="PT Sans Narrow"/>
      <w:sz w:val="28"/>
      <w:szCs w:val="28"/>
    </w:rPr>
  </w:style>
  <w:style w:type="paragraph" w:styleId="5">
    <w:name w:val="heading 4"/>
    <w:basedOn w:val="1"/>
    <w:next w:val="1"/>
    <w:uiPriority w:val="0"/>
    <w:pPr>
      <w:keepNext/>
      <w:keepLines/>
      <w:pageBreakBefore w:val="0"/>
      <w:spacing w:before="160" w:after="0"/>
    </w:pPr>
    <w:rPr>
      <w:rFonts w:ascii="Trebuchet MS" w:hAnsi="Trebuchet MS" w:eastAsia="Trebuchet MS" w:cs="Trebuchet MS"/>
      <w:color w:val="666666"/>
      <w:sz w:val="22"/>
      <w:szCs w:val="22"/>
      <w:u w:val="single"/>
    </w:rPr>
  </w:style>
  <w:style w:type="paragraph" w:styleId="6">
    <w:name w:val="heading 5"/>
    <w:basedOn w:val="1"/>
    <w:next w:val="1"/>
    <w:uiPriority w:val="0"/>
    <w:pPr>
      <w:keepNext/>
      <w:keepLines/>
      <w:pageBreakBefore w:val="0"/>
      <w:spacing w:before="160" w:after="0"/>
    </w:pPr>
    <w:rPr>
      <w:rFonts w:ascii="Trebuchet MS" w:hAnsi="Trebuchet MS" w:eastAsia="Trebuchet MS" w:cs="Trebuchet MS"/>
      <w:color w:val="666666"/>
      <w:sz w:val="22"/>
      <w:szCs w:val="22"/>
    </w:rPr>
  </w:style>
  <w:style w:type="paragraph" w:styleId="7">
    <w:name w:val="heading 6"/>
    <w:basedOn w:val="1"/>
    <w:next w:val="1"/>
    <w:uiPriority w:val="0"/>
    <w:pPr>
      <w:keepNext/>
      <w:keepLines/>
      <w:pageBreakBefore w:val="0"/>
      <w:spacing w:before="160" w:after="0"/>
    </w:pPr>
    <w:rPr>
      <w:rFonts w:ascii="Trebuchet MS" w:hAnsi="Trebuchet MS" w:eastAsia="Trebuchet MS" w:cs="Trebuchet MS"/>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pageBreakBefore w:val="0"/>
      <w:spacing w:before="200" w:line="240" w:lineRule="auto"/>
    </w:pPr>
    <w:rPr>
      <w:rFonts w:ascii="PT Sans Narrow" w:hAnsi="PT Sans Narrow" w:eastAsia="PT Sans Narrow" w:cs="PT Sans Narrow"/>
      <w:sz w:val="28"/>
      <w:szCs w:val="28"/>
    </w:rPr>
  </w:style>
  <w:style w:type="paragraph" w:styleId="11">
    <w:name w:val="Title"/>
    <w:basedOn w:val="1"/>
    <w:next w:val="1"/>
    <w:uiPriority w:val="0"/>
    <w:pPr>
      <w:pageBreakBefore w:val="0"/>
      <w:spacing w:before="320" w:line="240" w:lineRule="auto"/>
    </w:pPr>
    <w:rPr>
      <w:rFonts w:ascii="PT Sans Narrow" w:hAnsi="PT Sans Narrow" w:eastAsia="PT Sans Narrow" w:cs="PT Sans Narrow"/>
      <w:b/>
      <w:sz w:val="84"/>
      <w:szCs w:val="84"/>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2021-10-02T08:58:14Z</dcterms:created>
  <dc:creator>user</dc:creator>
  <cp:lastModifiedBy>user</cp:lastModifiedBy>
  <dcterms:modified xsi:type="dcterms:W3CDTF">2021-10-02T08:58:35Z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550B073567A54E349CCC0B3F9CCE9F66</vt:lpwstr>
  </property>
</Properties>
</file>